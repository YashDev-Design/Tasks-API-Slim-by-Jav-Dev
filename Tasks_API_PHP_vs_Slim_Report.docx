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C3284" w14:textId="77777777" w:rsidR="005D0FDA" w:rsidRDefault="001D1CC3" w:rsidP="00DB3DA2">
      <w:pPr>
        <w:pStyle w:val="Heading1"/>
        <w:jc w:val="center"/>
      </w:pPr>
      <w:r>
        <w:t>Migrating Tasks API from Core PHP to Slim Framework</w:t>
      </w:r>
    </w:p>
    <w:p w14:paraId="5EF5F80B" w14:textId="6352DDBA" w:rsidR="000D18C7" w:rsidRDefault="001D1CC3" w:rsidP="00032A7B">
      <w:pPr>
        <w:jc w:val="center"/>
      </w:pPr>
      <w:r>
        <w:t>Presented by: Javeed Mohammad (Yash – Dev)</w:t>
      </w:r>
    </w:p>
    <w:p w14:paraId="1D39ACAB" w14:textId="77777777" w:rsidR="000D18C7" w:rsidRDefault="000D18C7" w:rsidP="000D18C7">
      <w:pPr>
        <w:pStyle w:val="Heading2"/>
      </w:pPr>
      <w:r>
        <w:t>Purpose of the Migration</w:t>
      </w:r>
    </w:p>
    <w:p w14:paraId="48A1DA76" w14:textId="77777777" w:rsidR="000D18C7" w:rsidRDefault="000D18C7" w:rsidP="000D18C7">
      <w:pPr>
        <w:pStyle w:val="p3"/>
      </w:pPr>
      <w:r>
        <w:rPr>
          <w:rStyle w:val="s2"/>
          <w:rFonts w:eastAsiaTheme="majorEastAsia"/>
        </w:rPr>
        <w:t xml:space="preserve">The </w:t>
      </w:r>
      <w:r>
        <w:rPr>
          <w:b/>
          <w:bCs/>
        </w:rPr>
        <w:t>Core PHP version</w:t>
      </w:r>
      <w:r>
        <w:rPr>
          <w:rStyle w:val="s2"/>
          <w:rFonts w:eastAsiaTheme="majorEastAsia"/>
        </w:rPr>
        <w:t>:</w:t>
      </w:r>
    </w:p>
    <w:p w14:paraId="0446BF81" w14:textId="77777777" w:rsidR="000D18C7" w:rsidRDefault="000D18C7" w:rsidP="000D18C7">
      <w:pPr>
        <w:pStyle w:val="p1"/>
        <w:numPr>
          <w:ilvl w:val="0"/>
          <w:numId w:val="14"/>
        </w:numPr>
      </w:pPr>
      <w:r>
        <w:t>Mixed routing, logic, and database code in one file.</w:t>
      </w:r>
    </w:p>
    <w:p w14:paraId="292D7B27" w14:textId="77777777" w:rsidR="000D18C7" w:rsidRDefault="000D18C7" w:rsidP="000D18C7">
      <w:pPr>
        <w:pStyle w:val="p1"/>
        <w:numPr>
          <w:ilvl w:val="0"/>
          <w:numId w:val="14"/>
        </w:numPr>
      </w:pPr>
      <w:r>
        <w:t>Required manual handling for every HTTP method.</w:t>
      </w:r>
    </w:p>
    <w:p w14:paraId="50DA3EFD" w14:textId="77777777" w:rsidR="000D18C7" w:rsidRDefault="000D18C7" w:rsidP="000D18C7">
      <w:pPr>
        <w:pStyle w:val="p1"/>
        <w:numPr>
          <w:ilvl w:val="0"/>
          <w:numId w:val="14"/>
        </w:numPr>
      </w:pPr>
      <w:r>
        <w:t>Hard to maintain or extend.</w:t>
      </w:r>
    </w:p>
    <w:p w14:paraId="5FAF561C" w14:textId="77777777" w:rsidR="000D18C7" w:rsidRDefault="000D18C7" w:rsidP="000D18C7">
      <w:pPr>
        <w:pStyle w:val="p3"/>
      </w:pPr>
      <w:r>
        <w:rPr>
          <w:rStyle w:val="s2"/>
          <w:rFonts w:eastAsiaTheme="majorEastAsia"/>
        </w:rPr>
        <w:t xml:space="preserve">The </w:t>
      </w:r>
      <w:r>
        <w:rPr>
          <w:b/>
          <w:bCs/>
        </w:rPr>
        <w:t>Slim Framework version</w:t>
      </w:r>
      <w:r>
        <w:rPr>
          <w:rStyle w:val="s2"/>
          <w:rFonts w:eastAsiaTheme="majorEastAsia"/>
        </w:rPr>
        <w:t>:</w:t>
      </w:r>
    </w:p>
    <w:p w14:paraId="64876715" w14:textId="77777777" w:rsidR="000D18C7" w:rsidRDefault="000D18C7" w:rsidP="000D18C7">
      <w:pPr>
        <w:pStyle w:val="p1"/>
        <w:numPr>
          <w:ilvl w:val="0"/>
          <w:numId w:val="15"/>
        </w:numPr>
      </w:pPr>
      <w:r>
        <w:t>Separates routes, configuration, and logic into modular files (</w:t>
      </w:r>
      <w:proofErr w:type="spellStart"/>
      <w:r>
        <w:rPr>
          <w:rStyle w:val="s1"/>
        </w:rPr>
        <w:t>src</w:t>
      </w:r>
      <w:proofErr w:type="spellEnd"/>
      <w:r>
        <w:rPr>
          <w:rStyle w:val="s1"/>
        </w:rPr>
        <w:t>/</w:t>
      </w:r>
      <w:r>
        <w:t xml:space="preserve">, </w:t>
      </w:r>
      <w:r>
        <w:rPr>
          <w:rStyle w:val="s1"/>
        </w:rPr>
        <w:t>public/</w:t>
      </w:r>
      <w:r>
        <w:t>, etc.).</w:t>
      </w:r>
    </w:p>
    <w:p w14:paraId="398A7495" w14:textId="77777777" w:rsidR="000D18C7" w:rsidRDefault="000D18C7" w:rsidP="000D18C7">
      <w:pPr>
        <w:pStyle w:val="p1"/>
        <w:numPr>
          <w:ilvl w:val="0"/>
          <w:numId w:val="15"/>
        </w:numPr>
      </w:pPr>
      <w:r>
        <w:t xml:space="preserve">Uses </w:t>
      </w:r>
      <w:r>
        <w:rPr>
          <w:rStyle w:val="s1"/>
          <w:b/>
          <w:bCs/>
        </w:rPr>
        <w:t>PSR-7</w:t>
      </w:r>
      <w:r>
        <w:t xml:space="preserve"> compliant request/response handling.</w:t>
      </w:r>
    </w:p>
    <w:p w14:paraId="0FA75DCF" w14:textId="77777777" w:rsidR="000D18C7" w:rsidRDefault="000D18C7" w:rsidP="000D18C7">
      <w:pPr>
        <w:pStyle w:val="p1"/>
        <w:numPr>
          <w:ilvl w:val="0"/>
          <w:numId w:val="15"/>
        </w:numPr>
      </w:pPr>
      <w:r>
        <w:t>Easier to test with Postman or automated tests.</w:t>
      </w:r>
    </w:p>
    <w:p w14:paraId="7F8AB9BB" w14:textId="6ADBFC29" w:rsidR="005D0FDA" w:rsidRDefault="000D18C7" w:rsidP="000D18C7">
      <w:pPr>
        <w:pStyle w:val="p1"/>
        <w:numPr>
          <w:ilvl w:val="0"/>
          <w:numId w:val="15"/>
        </w:numPr>
      </w:pPr>
      <w:r>
        <w:t>Cleaner, secure, and scalable for production.</w:t>
      </w:r>
    </w:p>
    <w:p w14:paraId="1B64C7F9" w14:textId="7EB861E6" w:rsidR="002D64B9" w:rsidRDefault="00032A7B" w:rsidP="002D64B9">
      <w:pPr>
        <w:pStyle w:val="p1"/>
        <w:numPr>
          <w:ilvl w:val="0"/>
          <w:numId w:val="15"/>
        </w:numPr>
      </w:pPr>
      <w:r w:rsidRPr="00032A7B">
        <w:t xml:space="preserve">In the Slim framework, PSR-7 refers to the standard interfaces for representing HTTP messages, which </w:t>
      </w:r>
      <w:r w:rsidRPr="00032A7B">
        <w:t>slim</w:t>
      </w:r>
      <w:r w:rsidRPr="00032A7B">
        <w:t xml:space="preserve"> uses for its request and response objects. This allows Slim to be flexible, as it can work with any PHP library that implements the PSR-7 standard, making it interoperable with other frameworks and components. Every Slim route receives a PSR-7 request and is responsible for returning a PSR-7 response object to the client. </w:t>
      </w:r>
    </w:p>
    <w:p w14:paraId="08043B97" w14:textId="77777777" w:rsidR="005D0FDA" w:rsidRDefault="001D1CC3">
      <w:pPr>
        <w:pStyle w:val="Heading2"/>
      </w:pPr>
      <w:r>
        <w:t>1. Introduction</w:t>
      </w:r>
    </w:p>
    <w:p w14:paraId="25951F92" w14:textId="0290A3C1" w:rsidR="00DB3DA2" w:rsidRDefault="001D1CC3">
      <w:r>
        <w:t>The Tasks API project was developed as a backend system designed to manage tasks using CRUD operations (Create, Read, Update, Delete). Initially, it was built using traditional PHP and MySQL. The system was later migrated to the Slim Framework (PHP micro-framework) to achieve better modularity, scalability, and cleaner architecture.</w:t>
      </w:r>
    </w:p>
    <w:p w14:paraId="24962D92" w14:textId="77777777" w:rsidR="005D0FDA" w:rsidRDefault="001D1CC3">
      <w:pPr>
        <w:pStyle w:val="Heading2"/>
      </w:pPr>
      <w:r>
        <w:t>2. Core PHP + MySQL Setup</w:t>
      </w:r>
    </w:p>
    <w:p w14:paraId="305F0664" w14:textId="77777777" w:rsidR="005D0FDA" w:rsidRDefault="001D1CC3">
      <w:r>
        <w:t>In the earlier version, the application used plain PHP files to handle routes and MySQL queries directly. Routing was handled using conditional statements like $_SERVER['REQUEST_METHOD'], and database operations were executed procedurally.</w:t>
      </w:r>
    </w:p>
    <w:p w14:paraId="488507B0" w14:textId="77777777" w:rsidR="005D0FDA" w:rsidRPr="00DB3DA2" w:rsidRDefault="001D1CC3">
      <w:pPr>
        <w:rPr>
          <w:b/>
          <w:bCs/>
        </w:rPr>
      </w:pPr>
      <w:r w:rsidRPr="00DB3DA2">
        <w:rPr>
          <w:b/>
          <w:bCs/>
        </w:rPr>
        <w:t>Example routing in core PHP:</w:t>
      </w:r>
    </w:p>
    <w:p w14:paraId="4E43D565" w14:textId="0C591603" w:rsidR="00DB3DA2" w:rsidRDefault="001D1CC3" w:rsidP="00DB3DA2">
      <w:pPr>
        <w:pStyle w:val="ListBullet"/>
      </w:pPr>
      <w:r>
        <w:t>&lt;?</w:t>
      </w:r>
      <w:proofErr w:type="spellStart"/>
      <w:r>
        <w:t>php</w:t>
      </w:r>
      <w:proofErr w:type="spellEnd"/>
      <w:r>
        <w:br/>
        <w:t>if ($_SERVER['REQUEST_METHOD'] === 'GET') {</w:t>
      </w:r>
      <w:r>
        <w:br/>
        <w:t xml:space="preserve">    $result = </w:t>
      </w:r>
      <w:proofErr w:type="spellStart"/>
      <w:r>
        <w:t>mysqli_query</w:t>
      </w:r>
      <w:proofErr w:type="spellEnd"/>
      <w:r>
        <w:t>($conn, 'SELECT * FROM tasks');</w:t>
      </w:r>
      <w:r>
        <w:br/>
        <w:t xml:space="preserve">    echo </w:t>
      </w:r>
      <w:proofErr w:type="spellStart"/>
      <w:r>
        <w:t>json_encode</w:t>
      </w:r>
      <w:proofErr w:type="spellEnd"/>
      <w:r>
        <w:t>(</w:t>
      </w:r>
      <w:proofErr w:type="spellStart"/>
      <w:r>
        <w:t>mysqli_fetch_all</w:t>
      </w:r>
      <w:proofErr w:type="spellEnd"/>
      <w:r>
        <w:t>($result, MYSQLI_ASSOC));</w:t>
      </w:r>
      <w:r>
        <w:br/>
        <w:t>} elseif ($_SERVER['REQUEST_METHOD'] === 'POST') {</w:t>
      </w:r>
      <w:r>
        <w:br/>
        <w:t xml:space="preserve">    $title = $_POST['title'];</w:t>
      </w:r>
      <w:r>
        <w:br/>
        <w:t xml:space="preserve">    </w:t>
      </w:r>
      <w:proofErr w:type="spellStart"/>
      <w:r>
        <w:t>mysqli_query</w:t>
      </w:r>
      <w:proofErr w:type="spellEnd"/>
      <w:r>
        <w:t>($conn, "INSERT INTO tasks (title) VALUES ('$title')");</w:t>
      </w:r>
      <w:r>
        <w:br/>
        <w:t xml:space="preserve">    echo </w:t>
      </w:r>
      <w:proofErr w:type="spellStart"/>
      <w:r>
        <w:t>json_encode</w:t>
      </w:r>
      <w:proofErr w:type="spellEnd"/>
      <w:r>
        <w:t>(['message' =&gt; 'Task created']);</w:t>
      </w:r>
      <w:r>
        <w:br/>
        <w:t>}</w:t>
      </w:r>
      <w:r>
        <w:br/>
        <w:t>?&gt;</w:t>
      </w:r>
    </w:p>
    <w:p w14:paraId="0D33CE05" w14:textId="0545998D" w:rsidR="00032A7B" w:rsidRDefault="005B246C" w:rsidP="00032A7B">
      <w:pPr>
        <w:pStyle w:val="ListBullet"/>
        <w:numPr>
          <w:ilvl w:val="0"/>
          <w:numId w:val="0"/>
        </w:numPr>
        <w:ind w:left="360"/>
      </w:pPr>
      <w:r>
        <w:t>`</w:t>
      </w:r>
    </w:p>
    <w:p w14:paraId="38CCB76F" w14:textId="77777777" w:rsidR="00DB3DA2" w:rsidRDefault="00DB3DA2" w:rsidP="00DB3DA2">
      <w:pPr>
        <w:pStyle w:val="p1"/>
        <w:numPr>
          <w:ilvl w:val="0"/>
          <w:numId w:val="10"/>
        </w:numPr>
      </w:pPr>
      <w:r>
        <w:rPr>
          <w:b/>
          <w:bCs/>
        </w:rPr>
        <w:lastRenderedPageBreak/>
        <w:t>Purpose:</w:t>
      </w:r>
    </w:p>
    <w:p w14:paraId="20A5FB23" w14:textId="77777777" w:rsidR="00DB3DA2" w:rsidRDefault="00DB3DA2" w:rsidP="00DB3DA2">
      <w:pPr>
        <w:pStyle w:val="p2"/>
        <w:ind w:left="720"/>
      </w:pPr>
      <w:r>
        <w:t>Handles HTTP requests manually using conditional logic to simulate REST API routes.</w:t>
      </w:r>
    </w:p>
    <w:p w14:paraId="1AA03114" w14:textId="77777777" w:rsidR="00DB3DA2" w:rsidRDefault="00DB3DA2" w:rsidP="00DB3DA2">
      <w:pPr>
        <w:pStyle w:val="p1"/>
        <w:numPr>
          <w:ilvl w:val="0"/>
          <w:numId w:val="10"/>
        </w:numPr>
      </w:pPr>
      <w:r>
        <w:rPr>
          <w:b/>
          <w:bCs/>
        </w:rPr>
        <w:t>Key Functions / Lines:</w:t>
      </w:r>
    </w:p>
    <w:p w14:paraId="0E878B0F" w14:textId="77777777" w:rsidR="00DB3DA2" w:rsidRDefault="00DB3DA2" w:rsidP="00DB3DA2">
      <w:pPr>
        <w:pStyle w:val="p1"/>
        <w:numPr>
          <w:ilvl w:val="1"/>
          <w:numId w:val="10"/>
        </w:numPr>
      </w:pPr>
      <w:r>
        <w:rPr>
          <w:rStyle w:val="s1"/>
        </w:rPr>
        <w:t>$_SERVER['REQUEST_METHOD']</w:t>
      </w:r>
      <w:r>
        <w:t>: Detects the request type (</w:t>
      </w:r>
      <w:r>
        <w:rPr>
          <w:rStyle w:val="s1"/>
        </w:rPr>
        <w:t>GET</w:t>
      </w:r>
      <w:r>
        <w:t xml:space="preserve">, </w:t>
      </w:r>
      <w:r>
        <w:rPr>
          <w:rStyle w:val="s1"/>
        </w:rPr>
        <w:t>POST</w:t>
      </w:r>
      <w:r>
        <w:t>, etc.).</w:t>
      </w:r>
    </w:p>
    <w:p w14:paraId="00EE7A2C" w14:textId="7BF34A7D" w:rsidR="00DB3DA2" w:rsidRDefault="00DB3DA2" w:rsidP="00DB3DA2">
      <w:pPr>
        <w:pStyle w:val="p1"/>
        <w:numPr>
          <w:ilvl w:val="1"/>
          <w:numId w:val="10"/>
        </w:numPr>
      </w:pPr>
      <w:r>
        <w:rPr>
          <w:rStyle w:val="s1"/>
        </w:rPr>
        <w:t>mysqli_query ()</w:t>
      </w:r>
      <w:r>
        <w:t>: Executes a SQL command using the MySQL extension.</w:t>
      </w:r>
    </w:p>
    <w:p w14:paraId="57D1948B" w14:textId="5520E138" w:rsidR="00DB3DA2" w:rsidRDefault="00DB3DA2" w:rsidP="00DB3DA2">
      <w:pPr>
        <w:pStyle w:val="p1"/>
        <w:numPr>
          <w:ilvl w:val="1"/>
          <w:numId w:val="10"/>
        </w:numPr>
      </w:pPr>
      <w:r>
        <w:rPr>
          <w:rStyle w:val="s1"/>
        </w:rPr>
        <w:t>mysqli_fetch_all ()</w:t>
      </w:r>
      <w:r>
        <w:t>: Fetches all rows from a result set.</w:t>
      </w:r>
    </w:p>
    <w:p w14:paraId="1E3C78EF" w14:textId="68F47A1E" w:rsidR="00DB3DA2" w:rsidRDefault="00DB3DA2" w:rsidP="00DB3DA2">
      <w:pPr>
        <w:pStyle w:val="p1"/>
        <w:numPr>
          <w:ilvl w:val="1"/>
          <w:numId w:val="10"/>
        </w:numPr>
      </w:pPr>
      <w:r>
        <w:rPr>
          <w:rStyle w:val="s1"/>
        </w:rPr>
        <w:t>json_encode ()</w:t>
      </w:r>
      <w:r>
        <w:t>: Converts PHP arrays to JSON before sending as an API response.</w:t>
      </w:r>
    </w:p>
    <w:p w14:paraId="10F81F00" w14:textId="77777777" w:rsidR="00DB3DA2" w:rsidRDefault="00DB3DA2" w:rsidP="00DB3DA2">
      <w:pPr>
        <w:pStyle w:val="p1"/>
        <w:numPr>
          <w:ilvl w:val="1"/>
          <w:numId w:val="10"/>
        </w:numPr>
      </w:pPr>
      <w:r>
        <w:rPr>
          <w:rStyle w:val="s1"/>
        </w:rPr>
        <w:t>$_POST['title']</w:t>
      </w:r>
      <w:r>
        <w:t>: Retrieves input data from an HTML form or Postman request.</w:t>
      </w:r>
    </w:p>
    <w:p w14:paraId="19CA02FE" w14:textId="77777777" w:rsidR="00DB3DA2" w:rsidRDefault="00DB3DA2" w:rsidP="00DB3DA2">
      <w:pPr>
        <w:pStyle w:val="p1"/>
        <w:numPr>
          <w:ilvl w:val="0"/>
          <w:numId w:val="10"/>
        </w:numPr>
      </w:pPr>
      <w:r>
        <w:rPr>
          <w:b/>
          <w:bCs/>
        </w:rPr>
        <w:t>Workflow:</w:t>
      </w:r>
    </w:p>
    <w:p w14:paraId="75E18264" w14:textId="77777777" w:rsidR="00DB3DA2" w:rsidRDefault="00DB3DA2" w:rsidP="00DB3DA2">
      <w:pPr>
        <w:pStyle w:val="p1"/>
        <w:numPr>
          <w:ilvl w:val="1"/>
          <w:numId w:val="10"/>
        </w:numPr>
      </w:pPr>
      <w:r>
        <w:t xml:space="preserve">When the user sends a </w:t>
      </w:r>
      <w:r>
        <w:rPr>
          <w:rStyle w:val="s1"/>
          <w:b/>
          <w:bCs/>
        </w:rPr>
        <w:t>GET</w:t>
      </w:r>
      <w:r>
        <w:t xml:space="preserve"> request → fetches all tasks from the database.</w:t>
      </w:r>
    </w:p>
    <w:p w14:paraId="67543867" w14:textId="77777777" w:rsidR="00DB3DA2" w:rsidRDefault="00DB3DA2" w:rsidP="00DB3DA2">
      <w:pPr>
        <w:pStyle w:val="p1"/>
        <w:numPr>
          <w:ilvl w:val="1"/>
          <w:numId w:val="10"/>
        </w:numPr>
      </w:pPr>
      <w:r>
        <w:t xml:space="preserve">When a </w:t>
      </w:r>
      <w:r>
        <w:rPr>
          <w:rStyle w:val="s1"/>
          <w:b/>
          <w:bCs/>
        </w:rPr>
        <w:t>POST</w:t>
      </w:r>
      <w:r>
        <w:t xml:space="preserve"> request is received → inserts a new task record into the database.</w:t>
      </w:r>
    </w:p>
    <w:p w14:paraId="2504ADD9" w14:textId="77777777" w:rsidR="00DB3DA2" w:rsidRDefault="00DB3DA2" w:rsidP="00DB3DA2">
      <w:pPr>
        <w:pStyle w:val="p1"/>
        <w:numPr>
          <w:ilvl w:val="0"/>
          <w:numId w:val="10"/>
        </w:numPr>
      </w:pPr>
      <w:r>
        <w:rPr>
          <w:b/>
          <w:bCs/>
        </w:rPr>
        <w:t>Limitation:</w:t>
      </w:r>
    </w:p>
    <w:p w14:paraId="71942F6D" w14:textId="4F87EC3A" w:rsidR="00DB3DA2" w:rsidRDefault="00DB3DA2" w:rsidP="00DB3DA2">
      <w:pPr>
        <w:pStyle w:val="p2"/>
        <w:ind w:left="720"/>
      </w:pPr>
      <w:r>
        <w:t>Hardcoded SQL, no input validation, no error handling, and code duplication across routes.</w:t>
      </w:r>
    </w:p>
    <w:p w14:paraId="3022F5E4" w14:textId="77777777" w:rsidR="000D18C7" w:rsidRDefault="000D18C7">
      <w:pPr>
        <w:rPr>
          <w:b/>
          <w:bCs/>
        </w:rPr>
      </w:pPr>
    </w:p>
    <w:p w14:paraId="2C5B0280" w14:textId="3F18A948" w:rsidR="005D0FDA" w:rsidRPr="00DB3DA2" w:rsidRDefault="001D1CC3">
      <w:pPr>
        <w:rPr>
          <w:b/>
          <w:bCs/>
        </w:rPr>
      </w:pPr>
      <w:r w:rsidRPr="00DB3DA2">
        <w:rPr>
          <w:b/>
          <w:bCs/>
        </w:rPr>
        <w:t>Database connection example in Core PHP:</w:t>
      </w:r>
    </w:p>
    <w:p w14:paraId="5927B3BE" w14:textId="1A4887A1" w:rsidR="00DB3DA2" w:rsidRDefault="001D1CC3" w:rsidP="00DB3DA2">
      <w:pPr>
        <w:pStyle w:val="ListBullet"/>
      </w:pPr>
      <w:r>
        <w:t>&lt;?php</w:t>
      </w:r>
      <w:r>
        <w:br/>
        <w:t>$conn = mysqli_</w:t>
      </w:r>
      <w:r w:rsidR="00DB3DA2">
        <w:t>connect (</w:t>
      </w:r>
      <w:r>
        <w:t>'localhost', 'root', '', 'tasks_db');</w:t>
      </w:r>
      <w:r>
        <w:br/>
        <w:t xml:space="preserve">if </w:t>
      </w:r>
      <w:r w:rsidR="00DB3DA2">
        <w:t>(! $</w:t>
      </w:r>
      <w:r>
        <w:t>conn) {</w:t>
      </w:r>
      <w:r>
        <w:br/>
        <w:t xml:space="preserve">    </w:t>
      </w:r>
      <w:r w:rsidR="00DB3DA2">
        <w:t>die (</w:t>
      </w:r>
      <w:r>
        <w:t xml:space="preserve">'Connection failed: </w:t>
      </w:r>
      <w:r w:rsidR="00DB3DA2">
        <w:t>‘.</w:t>
      </w:r>
      <w:r>
        <w:t xml:space="preserve"> mysqli_connect_</w:t>
      </w:r>
      <w:r w:rsidR="00DB3DA2">
        <w:t>error (</w:t>
      </w:r>
      <w:r>
        <w:t>));</w:t>
      </w:r>
      <w:r>
        <w:br/>
        <w:t>}</w:t>
      </w:r>
      <w:r>
        <w:br/>
        <w:t>?&gt;</w:t>
      </w:r>
    </w:p>
    <w:p w14:paraId="686852C2" w14:textId="77777777" w:rsidR="00DB3DA2" w:rsidRDefault="00DB3DA2" w:rsidP="00DB3DA2">
      <w:pPr>
        <w:pStyle w:val="p1"/>
        <w:numPr>
          <w:ilvl w:val="0"/>
          <w:numId w:val="11"/>
        </w:numPr>
      </w:pPr>
      <w:r>
        <w:rPr>
          <w:b/>
          <w:bCs/>
        </w:rPr>
        <w:t>Purpose:</w:t>
      </w:r>
    </w:p>
    <w:p w14:paraId="053BC6E1" w14:textId="0DF25275" w:rsidR="00DB3DA2" w:rsidRDefault="00DB3DA2" w:rsidP="00DB3DA2">
      <w:pPr>
        <w:pStyle w:val="p2"/>
        <w:ind w:left="720"/>
      </w:pPr>
      <w:r>
        <w:t xml:space="preserve">Establishes a database connection using the procedural </w:t>
      </w:r>
      <w:r>
        <w:rPr>
          <w:rStyle w:val="s1"/>
        </w:rPr>
        <w:t>MySQL</w:t>
      </w:r>
      <w:r>
        <w:t xml:space="preserve"> extension.</w:t>
      </w:r>
    </w:p>
    <w:p w14:paraId="61495684" w14:textId="77777777" w:rsidR="00DB3DA2" w:rsidRDefault="00DB3DA2" w:rsidP="00DB3DA2">
      <w:pPr>
        <w:pStyle w:val="p1"/>
        <w:numPr>
          <w:ilvl w:val="0"/>
          <w:numId w:val="11"/>
        </w:numPr>
      </w:pPr>
      <w:r>
        <w:rPr>
          <w:b/>
          <w:bCs/>
        </w:rPr>
        <w:t>Key Functions / Lines:</w:t>
      </w:r>
    </w:p>
    <w:p w14:paraId="5588E94F" w14:textId="73507EC0" w:rsidR="00DB3DA2" w:rsidRDefault="00DB3DA2" w:rsidP="00DB3DA2">
      <w:pPr>
        <w:pStyle w:val="p1"/>
        <w:numPr>
          <w:ilvl w:val="1"/>
          <w:numId w:val="11"/>
        </w:numPr>
      </w:pPr>
      <w:r>
        <w:rPr>
          <w:rStyle w:val="s1"/>
        </w:rPr>
        <w:t>mysqli_connect ()</w:t>
      </w:r>
      <w:r>
        <w:t>: Opens a connection to the MySQL server.</w:t>
      </w:r>
    </w:p>
    <w:p w14:paraId="006B4FFF" w14:textId="13158928" w:rsidR="00DB3DA2" w:rsidRDefault="00DB3DA2" w:rsidP="00DB3DA2">
      <w:pPr>
        <w:pStyle w:val="p1"/>
        <w:numPr>
          <w:ilvl w:val="1"/>
          <w:numId w:val="11"/>
        </w:numPr>
      </w:pPr>
      <w:r>
        <w:rPr>
          <w:rStyle w:val="s1"/>
        </w:rPr>
        <w:t>mysqli_connect_error ()</w:t>
      </w:r>
      <w:r>
        <w:t>: Returns the reason for connection failure.</w:t>
      </w:r>
    </w:p>
    <w:p w14:paraId="2FE8AA60" w14:textId="7B65BE6D" w:rsidR="00DB3DA2" w:rsidRDefault="00DB3DA2" w:rsidP="00DB3DA2">
      <w:pPr>
        <w:pStyle w:val="p1"/>
        <w:numPr>
          <w:ilvl w:val="1"/>
          <w:numId w:val="11"/>
        </w:numPr>
      </w:pPr>
      <w:r>
        <w:rPr>
          <w:rStyle w:val="s1"/>
        </w:rPr>
        <w:t>die ()</w:t>
      </w:r>
      <w:r>
        <w:t>: Immediately stops script execution and outputs an error message.</w:t>
      </w:r>
    </w:p>
    <w:p w14:paraId="0BDCFC52" w14:textId="77777777" w:rsidR="00DB3DA2" w:rsidRDefault="00DB3DA2" w:rsidP="00DB3DA2">
      <w:pPr>
        <w:pStyle w:val="p1"/>
        <w:numPr>
          <w:ilvl w:val="0"/>
          <w:numId w:val="11"/>
        </w:numPr>
      </w:pPr>
      <w:r>
        <w:rPr>
          <w:b/>
          <w:bCs/>
        </w:rPr>
        <w:t>Limitation:</w:t>
      </w:r>
    </w:p>
    <w:p w14:paraId="11DFA4F6" w14:textId="483FF149" w:rsidR="00DB3DA2" w:rsidRDefault="00DB3DA2" w:rsidP="000D18C7">
      <w:pPr>
        <w:pStyle w:val="p2"/>
        <w:ind w:left="720"/>
      </w:pPr>
      <w:r>
        <w:t xml:space="preserve">This is a </w:t>
      </w:r>
      <w:r>
        <w:rPr>
          <w:rStyle w:val="s1"/>
          <w:b/>
          <w:bCs/>
        </w:rPr>
        <w:t>procedural approach</w:t>
      </w:r>
      <w:r>
        <w:t xml:space="preserve"> with no exception handling — if the connection fails, the script stops entirely.</w:t>
      </w:r>
    </w:p>
    <w:p w14:paraId="7C7685C8" w14:textId="09474CD1" w:rsidR="00DB3DA2" w:rsidRDefault="001D1CC3">
      <w:r>
        <w:t>While functional, this approach led to repetitive code, tight coupling, and difficulty maintaining large applications.</w:t>
      </w:r>
    </w:p>
    <w:p w14:paraId="4D937912" w14:textId="77777777" w:rsidR="002D64B9" w:rsidRDefault="002D64B9"/>
    <w:p w14:paraId="4DFE9F8A" w14:textId="77777777" w:rsidR="002D64B9" w:rsidRDefault="002D64B9"/>
    <w:p w14:paraId="3A90AD6B" w14:textId="77777777" w:rsidR="005D0FDA" w:rsidRDefault="001D1CC3">
      <w:pPr>
        <w:pStyle w:val="Heading2"/>
      </w:pPr>
      <w:r>
        <w:lastRenderedPageBreak/>
        <w:t>3. Slim Framework Setup</w:t>
      </w:r>
    </w:p>
    <w:p w14:paraId="5B59A7B4" w14:textId="77777777" w:rsidR="005D0FDA" w:rsidRDefault="001D1CC3">
      <w:r>
        <w:t>Slim Framework provides a modern PHP architecture that follows REST principles. It separates routing, database configuration, and core logic into independent files, improving maintainability and clarity.</w:t>
      </w:r>
    </w:p>
    <w:p w14:paraId="19838952" w14:textId="77777777" w:rsidR="005D0FDA" w:rsidRPr="000D18C7" w:rsidRDefault="001D1CC3">
      <w:pPr>
        <w:rPr>
          <w:b/>
          <w:bCs/>
        </w:rPr>
      </w:pPr>
      <w:r w:rsidRPr="000D18C7">
        <w:rPr>
          <w:b/>
          <w:bCs/>
        </w:rPr>
        <w:t>Example Slim routing:</w:t>
      </w:r>
    </w:p>
    <w:p w14:paraId="6637DBF7" w14:textId="47651664" w:rsidR="005D0FDA" w:rsidRDefault="001D1CC3">
      <w:pPr>
        <w:pStyle w:val="ListBullet"/>
      </w:pPr>
      <w:r>
        <w:t>&lt;?php</w:t>
      </w:r>
      <w:r>
        <w:br/>
        <w:t>$app-&gt;get('/tasks', function ($request, $response) use ($pdo) {</w:t>
      </w:r>
      <w:r>
        <w:br/>
        <w:t xml:space="preserve">    $stmt = $pdo-&gt;query('SELECT * FROM tasks');</w:t>
      </w:r>
      <w:r>
        <w:br/>
        <w:t xml:space="preserve">    $tasks = $stmt-&gt;fetchAll();</w:t>
      </w:r>
      <w:r>
        <w:br/>
        <w:t xml:space="preserve">    $response-&gt;getBody()-&gt;write(json_encode($tasks));</w:t>
      </w:r>
      <w:r>
        <w:br/>
        <w:t xml:space="preserve">    return $response-&gt;</w:t>
      </w:r>
      <w:r w:rsidR="000D18C7">
        <w:t>with Header</w:t>
      </w:r>
      <w:r>
        <w:t>('Content-Type', 'application/json');</w:t>
      </w:r>
      <w:r>
        <w:br/>
        <w:t>});</w:t>
      </w:r>
      <w:r>
        <w:br/>
        <w:t>?&gt;</w:t>
      </w:r>
    </w:p>
    <w:p w14:paraId="560ADBEF" w14:textId="77777777" w:rsidR="000D18C7" w:rsidRDefault="000D18C7" w:rsidP="000D18C7">
      <w:pPr>
        <w:pStyle w:val="p1"/>
        <w:numPr>
          <w:ilvl w:val="0"/>
          <w:numId w:val="12"/>
        </w:numPr>
      </w:pPr>
      <w:r>
        <w:rPr>
          <w:b/>
          <w:bCs/>
        </w:rPr>
        <w:t>Purpose:</w:t>
      </w:r>
    </w:p>
    <w:p w14:paraId="79A4352A" w14:textId="77777777" w:rsidR="000D18C7" w:rsidRDefault="000D18C7" w:rsidP="000D18C7">
      <w:pPr>
        <w:pStyle w:val="p2"/>
        <w:ind w:left="720"/>
      </w:pPr>
      <w:r>
        <w:t xml:space="preserve">Defines a RESTful route </w:t>
      </w:r>
      <w:r>
        <w:rPr>
          <w:rStyle w:val="s1"/>
        </w:rPr>
        <w:t>/tasks</w:t>
      </w:r>
      <w:r>
        <w:t xml:space="preserve"> that returns all tasks using the Slim Framework.</w:t>
      </w:r>
    </w:p>
    <w:p w14:paraId="2B988831" w14:textId="77777777" w:rsidR="000D18C7" w:rsidRDefault="000D18C7" w:rsidP="000D18C7">
      <w:pPr>
        <w:pStyle w:val="p1"/>
        <w:numPr>
          <w:ilvl w:val="0"/>
          <w:numId w:val="12"/>
        </w:numPr>
      </w:pPr>
      <w:r>
        <w:rPr>
          <w:b/>
          <w:bCs/>
        </w:rPr>
        <w:t>Key Components / Lines:</w:t>
      </w:r>
    </w:p>
    <w:p w14:paraId="15AD83EA" w14:textId="1120A39F" w:rsidR="000D18C7" w:rsidRDefault="000D18C7" w:rsidP="000D18C7">
      <w:pPr>
        <w:pStyle w:val="p1"/>
        <w:numPr>
          <w:ilvl w:val="1"/>
          <w:numId w:val="12"/>
        </w:numPr>
      </w:pPr>
      <w:r>
        <w:rPr>
          <w:rStyle w:val="s1"/>
        </w:rPr>
        <w:t>$app-&gt;get ('/tasks', ...)</w:t>
      </w:r>
      <w:r>
        <w:t>: Registers a GET route using Slim’s routing system.</w:t>
      </w:r>
    </w:p>
    <w:p w14:paraId="3CAA5FC1" w14:textId="77777777" w:rsidR="000D18C7" w:rsidRDefault="000D18C7" w:rsidP="000D18C7">
      <w:pPr>
        <w:pStyle w:val="p1"/>
        <w:numPr>
          <w:ilvl w:val="1"/>
          <w:numId w:val="12"/>
        </w:numPr>
      </w:pPr>
      <w:r>
        <w:rPr>
          <w:rStyle w:val="s1"/>
        </w:rPr>
        <w:t>use ($pdo)</w:t>
      </w:r>
      <w:r>
        <w:t>: Makes the PDO database connection available inside the function.</w:t>
      </w:r>
    </w:p>
    <w:p w14:paraId="6F284E58" w14:textId="3934A6EE" w:rsidR="000D18C7" w:rsidRDefault="000D18C7" w:rsidP="000D18C7">
      <w:pPr>
        <w:pStyle w:val="p1"/>
        <w:numPr>
          <w:ilvl w:val="1"/>
          <w:numId w:val="12"/>
        </w:numPr>
      </w:pPr>
      <w:r>
        <w:rPr>
          <w:rStyle w:val="s1"/>
        </w:rPr>
        <w:t>$pdo-&gt;query ()</w:t>
      </w:r>
      <w:r>
        <w:t>: Executes an SQL query using PDO (object-oriented DB access).</w:t>
      </w:r>
    </w:p>
    <w:p w14:paraId="785280FF" w14:textId="40C718F9" w:rsidR="000D18C7" w:rsidRDefault="000D18C7" w:rsidP="000D18C7">
      <w:pPr>
        <w:pStyle w:val="p1"/>
        <w:numPr>
          <w:ilvl w:val="1"/>
          <w:numId w:val="12"/>
        </w:numPr>
      </w:pPr>
      <w:r>
        <w:rPr>
          <w:rStyle w:val="s1"/>
        </w:rPr>
        <w:t>$stmt-&gt;fetch All ()</w:t>
      </w:r>
      <w:r>
        <w:t>: Retrieves all records as associative arrays.</w:t>
      </w:r>
    </w:p>
    <w:p w14:paraId="102BC095" w14:textId="25039729" w:rsidR="000D18C7" w:rsidRDefault="000D18C7" w:rsidP="000D18C7">
      <w:pPr>
        <w:pStyle w:val="p1"/>
        <w:numPr>
          <w:ilvl w:val="1"/>
          <w:numId w:val="12"/>
        </w:numPr>
      </w:pPr>
      <w:r>
        <w:rPr>
          <w:rStyle w:val="s1"/>
        </w:rPr>
        <w:t>$response-&gt;getBody ()-&gt;write ()</w:t>
      </w:r>
      <w:r>
        <w:t>: Writes JSON data into the HTTP response body.</w:t>
      </w:r>
    </w:p>
    <w:p w14:paraId="7987D709" w14:textId="08472849" w:rsidR="000D18C7" w:rsidRDefault="000D18C7" w:rsidP="000D18C7">
      <w:pPr>
        <w:pStyle w:val="p1"/>
        <w:numPr>
          <w:ilvl w:val="1"/>
          <w:numId w:val="12"/>
        </w:numPr>
      </w:pPr>
      <w:r>
        <w:rPr>
          <w:rStyle w:val="s1"/>
        </w:rPr>
        <w:t>-&gt;with Header ('Content-Type', 'application/json')</w:t>
      </w:r>
      <w:r>
        <w:t>: Sets a response header to tell clients it’s JSON.</w:t>
      </w:r>
    </w:p>
    <w:p w14:paraId="6B517C56" w14:textId="77777777" w:rsidR="000D18C7" w:rsidRDefault="000D18C7" w:rsidP="000D18C7">
      <w:pPr>
        <w:pStyle w:val="p1"/>
        <w:numPr>
          <w:ilvl w:val="0"/>
          <w:numId w:val="12"/>
        </w:numPr>
      </w:pPr>
      <w:r>
        <w:rPr>
          <w:b/>
          <w:bCs/>
        </w:rPr>
        <w:t>Improvement:</w:t>
      </w:r>
    </w:p>
    <w:p w14:paraId="0DB698D7" w14:textId="0C18E242" w:rsidR="000D18C7" w:rsidRDefault="000D18C7" w:rsidP="000D18C7">
      <w:pPr>
        <w:pStyle w:val="p2"/>
        <w:ind w:left="720"/>
      </w:pPr>
      <w:r>
        <w:t>Cleaner route handling, automatic request/response objects, and standardized output.</w:t>
      </w:r>
    </w:p>
    <w:p w14:paraId="07FE7005" w14:textId="77777777" w:rsidR="005D0FDA" w:rsidRPr="000D18C7" w:rsidRDefault="001D1CC3">
      <w:pPr>
        <w:rPr>
          <w:b/>
          <w:bCs/>
        </w:rPr>
      </w:pPr>
      <w:r w:rsidRPr="000D18C7">
        <w:rPr>
          <w:b/>
          <w:bCs/>
        </w:rPr>
        <w:t>Database connection example in Slim:</w:t>
      </w:r>
    </w:p>
    <w:p w14:paraId="471C28C3" w14:textId="2372531F" w:rsidR="005D0FDA" w:rsidRDefault="001D1CC3">
      <w:pPr>
        <w:pStyle w:val="ListBullet"/>
      </w:pPr>
      <w:r>
        <w:t>&lt;?php</w:t>
      </w:r>
      <w:r>
        <w:br/>
        <w:t>$dsn = '</w:t>
      </w:r>
      <w:r w:rsidR="000D18C7">
        <w:t>MySQL: host</w:t>
      </w:r>
      <w:r>
        <w:t>=</w:t>
      </w:r>
      <w:r w:rsidR="000D18C7">
        <w:t>localhost; dbname</w:t>
      </w:r>
      <w:r>
        <w:t>=tasks_</w:t>
      </w:r>
      <w:r w:rsidR="002D64B9">
        <w:t>db; charset</w:t>
      </w:r>
      <w:r>
        <w:t>=utf8mb4';</w:t>
      </w:r>
      <w:r>
        <w:br/>
        <w:t xml:space="preserve">$pdo = new </w:t>
      </w:r>
      <w:proofErr w:type="gramStart"/>
      <w:r>
        <w:t>PDO(</w:t>
      </w:r>
      <w:proofErr w:type="gramEnd"/>
      <w:r>
        <w:t>$dsn, 'root', '', [</w:t>
      </w:r>
      <w:r>
        <w:br/>
        <w:t xml:space="preserve">    </w:t>
      </w:r>
      <w:proofErr w:type="gramStart"/>
      <w:r>
        <w:t>PDO::</w:t>
      </w:r>
      <w:proofErr w:type="gramEnd"/>
      <w:r>
        <w:t xml:space="preserve">ATTR_ERRMODE =&gt; </w:t>
      </w:r>
      <w:proofErr w:type="gramStart"/>
      <w:r>
        <w:t>PDO::</w:t>
      </w:r>
      <w:proofErr w:type="gramEnd"/>
      <w:r>
        <w:t>ERRMODE_EXCEPTION,</w:t>
      </w:r>
      <w:r>
        <w:br/>
        <w:t xml:space="preserve">    </w:t>
      </w:r>
      <w:proofErr w:type="gramStart"/>
      <w:r>
        <w:t>PDO::</w:t>
      </w:r>
      <w:proofErr w:type="gramEnd"/>
      <w:r>
        <w:t xml:space="preserve">ATTR_DEFAULT_FETCH_MODE =&gt; </w:t>
      </w:r>
      <w:proofErr w:type="gramStart"/>
      <w:r>
        <w:t>PDO::</w:t>
      </w:r>
      <w:proofErr w:type="gramEnd"/>
      <w:r>
        <w:t>FETCH_ASSOC</w:t>
      </w:r>
      <w:r>
        <w:br/>
        <w:t>]);</w:t>
      </w:r>
      <w:r>
        <w:br/>
        <w:t>?&gt;</w:t>
      </w:r>
    </w:p>
    <w:p w14:paraId="2D737025" w14:textId="77777777" w:rsidR="000D18C7" w:rsidRDefault="000D18C7" w:rsidP="000D18C7">
      <w:pPr>
        <w:pStyle w:val="p1"/>
        <w:numPr>
          <w:ilvl w:val="0"/>
          <w:numId w:val="13"/>
        </w:numPr>
      </w:pPr>
      <w:r>
        <w:rPr>
          <w:b/>
          <w:bCs/>
        </w:rPr>
        <w:t>Purpose:</w:t>
      </w:r>
    </w:p>
    <w:p w14:paraId="40A1F6C9" w14:textId="77777777" w:rsidR="000D18C7" w:rsidRDefault="000D18C7" w:rsidP="000D18C7">
      <w:pPr>
        <w:pStyle w:val="p2"/>
        <w:ind w:left="720"/>
      </w:pPr>
      <w:r>
        <w:t>Connects to the MySQL database using PDO (PHP Data Objects) for better security and flexibility.</w:t>
      </w:r>
    </w:p>
    <w:p w14:paraId="20855177" w14:textId="77777777" w:rsidR="000D18C7" w:rsidRDefault="000D18C7" w:rsidP="000D18C7">
      <w:pPr>
        <w:pStyle w:val="p1"/>
        <w:numPr>
          <w:ilvl w:val="0"/>
          <w:numId w:val="13"/>
        </w:numPr>
      </w:pPr>
      <w:r>
        <w:rPr>
          <w:b/>
          <w:bCs/>
        </w:rPr>
        <w:t>Key Components / Lines:</w:t>
      </w:r>
    </w:p>
    <w:p w14:paraId="359310E8" w14:textId="77777777" w:rsidR="000D18C7" w:rsidRDefault="000D18C7" w:rsidP="000D18C7">
      <w:pPr>
        <w:pStyle w:val="p1"/>
        <w:numPr>
          <w:ilvl w:val="1"/>
          <w:numId w:val="13"/>
        </w:numPr>
      </w:pPr>
      <w:r>
        <w:rPr>
          <w:rStyle w:val="s1"/>
        </w:rPr>
        <w:t>$dsn</w:t>
      </w:r>
      <w:r>
        <w:t>: Data Source Name — defines database type, host, name, and charset.</w:t>
      </w:r>
    </w:p>
    <w:p w14:paraId="65FC637A" w14:textId="77777777" w:rsidR="000D18C7" w:rsidRDefault="000D18C7" w:rsidP="000D18C7">
      <w:pPr>
        <w:pStyle w:val="p1"/>
        <w:numPr>
          <w:ilvl w:val="1"/>
          <w:numId w:val="13"/>
        </w:numPr>
      </w:pPr>
      <w:r>
        <w:rPr>
          <w:rStyle w:val="s1"/>
        </w:rPr>
        <w:lastRenderedPageBreak/>
        <w:t>new PDO(...)</w:t>
      </w:r>
      <w:r>
        <w:t>: Creates a database connection instance.</w:t>
      </w:r>
    </w:p>
    <w:p w14:paraId="1E813F4D" w14:textId="77777777" w:rsidR="000D18C7" w:rsidRDefault="000D18C7" w:rsidP="000D18C7">
      <w:pPr>
        <w:pStyle w:val="p1"/>
        <w:numPr>
          <w:ilvl w:val="1"/>
          <w:numId w:val="13"/>
        </w:numPr>
      </w:pPr>
      <w:r>
        <w:t>PDO::ATTR_ERRMODE =&gt; PDO::ERRMODE_EXCEPTION</w:t>
      </w:r>
      <w:r>
        <w:rPr>
          <w:rStyle w:val="s1"/>
        </w:rPr>
        <w:t>: Throws exceptions on database errors.</w:t>
      </w:r>
    </w:p>
    <w:p w14:paraId="5F6629BD" w14:textId="77777777" w:rsidR="000D18C7" w:rsidRDefault="000D18C7" w:rsidP="000D18C7">
      <w:pPr>
        <w:pStyle w:val="p1"/>
        <w:numPr>
          <w:ilvl w:val="1"/>
          <w:numId w:val="13"/>
        </w:numPr>
      </w:pPr>
      <w:r>
        <w:rPr>
          <w:rStyle w:val="s1"/>
        </w:rPr>
        <w:t>PDO::ATTR_DEFAULT_FETCH_MODE =&gt; PDO::FETCH_ASSOC</w:t>
      </w:r>
      <w:r>
        <w:t>: Fetches results as associative arrays instead of numeric ones.</w:t>
      </w:r>
    </w:p>
    <w:p w14:paraId="6D5C1D69" w14:textId="2DE26794" w:rsidR="000D18C7" w:rsidRDefault="000D18C7" w:rsidP="000D18C7">
      <w:pPr>
        <w:pStyle w:val="p1"/>
        <w:numPr>
          <w:ilvl w:val="0"/>
          <w:numId w:val="13"/>
        </w:numPr>
      </w:pPr>
      <w:r>
        <w:rPr>
          <w:b/>
          <w:bCs/>
        </w:rPr>
        <w:t>Benefits over MySQL:</w:t>
      </w:r>
    </w:p>
    <w:p w14:paraId="01E1389D" w14:textId="77777777" w:rsidR="000D18C7" w:rsidRDefault="000D18C7" w:rsidP="000D18C7">
      <w:pPr>
        <w:pStyle w:val="p1"/>
        <w:numPr>
          <w:ilvl w:val="1"/>
          <w:numId w:val="13"/>
        </w:numPr>
      </w:pPr>
      <w:r>
        <w:t>Object-oriented</w:t>
      </w:r>
    </w:p>
    <w:p w14:paraId="38458F11" w14:textId="77777777" w:rsidR="000D18C7" w:rsidRDefault="000D18C7" w:rsidP="000D18C7">
      <w:pPr>
        <w:pStyle w:val="p1"/>
        <w:numPr>
          <w:ilvl w:val="1"/>
          <w:numId w:val="13"/>
        </w:numPr>
      </w:pPr>
      <w:r>
        <w:t>Built-in error handling</w:t>
      </w:r>
    </w:p>
    <w:p w14:paraId="5F8E4336" w14:textId="77777777" w:rsidR="000D18C7" w:rsidRDefault="000D18C7" w:rsidP="000D18C7">
      <w:pPr>
        <w:pStyle w:val="p1"/>
        <w:numPr>
          <w:ilvl w:val="1"/>
          <w:numId w:val="13"/>
        </w:numPr>
      </w:pPr>
      <w:r>
        <w:t>Supports multiple database types (MySQL, PostgreSQL, SQLite, etc.)</w:t>
      </w:r>
    </w:p>
    <w:p w14:paraId="1223A1C4" w14:textId="77777777" w:rsidR="000D18C7" w:rsidRDefault="000D18C7" w:rsidP="000D18C7">
      <w:pPr>
        <w:pStyle w:val="ListBullet"/>
        <w:numPr>
          <w:ilvl w:val="0"/>
          <w:numId w:val="0"/>
        </w:numPr>
      </w:pPr>
    </w:p>
    <w:p w14:paraId="638D10E6" w14:textId="77777777" w:rsidR="000D18C7" w:rsidRDefault="000D18C7" w:rsidP="000D18C7">
      <w:pPr>
        <w:pStyle w:val="ListBullet"/>
        <w:numPr>
          <w:ilvl w:val="0"/>
          <w:numId w:val="0"/>
        </w:numPr>
      </w:pPr>
    </w:p>
    <w:p w14:paraId="40F7E4F3" w14:textId="77777777" w:rsidR="000D18C7" w:rsidRDefault="000D18C7" w:rsidP="000D18C7">
      <w:pPr>
        <w:pStyle w:val="ListBullet"/>
        <w:numPr>
          <w:ilvl w:val="0"/>
          <w:numId w:val="0"/>
        </w:numPr>
      </w:pPr>
    </w:p>
    <w:p w14:paraId="6C27DE09" w14:textId="77777777" w:rsidR="000D18C7" w:rsidRDefault="000D18C7" w:rsidP="000D18C7">
      <w:pPr>
        <w:pStyle w:val="ListBullet"/>
        <w:numPr>
          <w:ilvl w:val="0"/>
          <w:numId w:val="0"/>
        </w:numPr>
      </w:pPr>
    </w:p>
    <w:p w14:paraId="0BB62DFF" w14:textId="77777777" w:rsidR="000D18C7" w:rsidRDefault="000D18C7" w:rsidP="000D18C7">
      <w:pPr>
        <w:pStyle w:val="ListBullet"/>
        <w:numPr>
          <w:ilvl w:val="0"/>
          <w:numId w:val="0"/>
        </w:numPr>
      </w:pPr>
    </w:p>
    <w:p w14:paraId="4D9D3794" w14:textId="77777777" w:rsidR="000D18C7" w:rsidRDefault="000D18C7" w:rsidP="000D18C7">
      <w:pPr>
        <w:pStyle w:val="ListBullet"/>
        <w:numPr>
          <w:ilvl w:val="0"/>
          <w:numId w:val="0"/>
        </w:numPr>
      </w:pPr>
    </w:p>
    <w:p w14:paraId="383D0017" w14:textId="77777777" w:rsidR="000D18C7" w:rsidRDefault="000D18C7" w:rsidP="000D18C7">
      <w:pPr>
        <w:pStyle w:val="ListBullet"/>
        <w:numPr>
          <w:ilvl w:val="0"/>
          <w:numId w:val="0"/>
        </w:numPr>
      </w:pPr>
    </w:p>
    <w:p w14:paraId="09612C0B" w14:textId="77777777" w:rsidR="000D18C7" w:rsidRDefault="000D18C7" w:rsidP="000D18C7">
      <w:pPr>
        <w:pStyle w:val="ListBullet"/>
        <w:numPr>
          <w:ilvl w:val="0"/>
          <w:numId w:val="0"/>
        </w:numPr>
      </w:pPr>
    </w:p>
    <w:p w14:paraId="7DCEC616" w14:textId="77777777" w:rsidR="000D18C7" w:rsidRDefault="000D18C7" w:rsidP="000D18C7">
      <w:pPr>
        <w:pStyle w:val="ListBullet"/>
        <w:numPr>
          <w:ilvl w:val="0"/>
          <w:numId w:val="0"/>
        </w:numPr>
      </w:pPr>
    </w:p>
    <w:p w14:paraId="01E4038A" w14:textId="77777777" w:rsidR="000D18C7" w:rsidRDefault="000D18C7" w:rsidP="000D18C7">
      <w:pPr>
        <w:pStyle w:val="ListBullet"/>
        <w:numPr>
          <w:ilvl w:val="0"/>
          <w:numId w:val="0"/>
        </w:numPr>
      </w:pPr>
    </w:p>
    <w:p w14:paraId="7A7A6F3E" w14:textId="77777777" w:rsidR="000D18C7" w:rsidRDefault="000D18C7" w:rsidP="000D18C7">
      <w:pPr>
        <w:pStyle w:val="ListBullet"/>
        <w:numPr>
          <w:ilvl w:val="0"/>
          <w:numId w:val="0"/>
        </w:numPr>
      </w:pPr>
    </w:p>
    <w:p w14:paraId="21FF76DF" w14:textId="77777777" w:rsidR="000D18C7" w:rsidRDefault="000D18C7" w:rsidP="000D18C7">
      <w:pPr>
        <w:pStyle w:val="ListBullet"/>
        <w:numPr>
          <w:ilvl w:val="0"/>
          <w:numId w:val="0"/>
        </w:numPr>
      </w:pPr>
    </w:p>
    <w:p w14:paraId="2DD7419A" w14:textId="77777777" w:rsidR="000D18C7" w:rsidRDefault="000D18C7" w:rsidP="000D18C7">
      <w:pPr>
        <w:pStyle w:val="ListBullet"/>
        <w:numPr>
          <w:ilvl w:val="0"/>
          <w:numId w:val="0"/>
        </w:numPr>
      </w:pPr>
    </w:p>
    <w:p w14:paraId="33D83908" w14:textId="77777777" w:rsidR="000D18C7" w:rsidRDefault="000D18C7" w:rsidP="000D18C7">
      <w:pPr>
        <w:pStyle w:val="ListBullet"/>
        <w:numPr>
          <w:ilvl w:val="0"/>
          <w:numId w:val="0"/>
        </w:numPr>
      </w:pPr>
    </w:p>
    <w:p w14:paraId="1E549C7B" w14:textId="77777777" w:rsidR="005D0FDA" w:rsidRDefault="001D1CC3">
      <w:pPr>
        <w:pStyle w:val="Heading2"/>
      </w:pPr>
      <w:r>
        <w:t>4. Comparison: Core PHP vs Slim Framework</w:t>
      </w:r>
    </w:p>
    <w:tbl>
      <w:tblPr>
        <w:tblW w:w="0" w:type="auto"/>
        <w:tblLook w:val="04A0" w:firstRow="1" w:lastRow="0" w:firstColumn="1" w:lastColumn="0" w:noHBand="0" w:noVBand="1"/>
      </w:tblPr>
      <w:tblGrid>
        <w:gridCol w:w="2880"/>
        <w:gridCol w:w="3310"/>
        <w:gridCol w:w="2880"/>
      </w:tblGrid>
      <w:tr w:rsidR="005D0FDA" w14:paraId="0976C99D" w14:textId="77777777">
        <w:tc>
          <w:tcPr>
            <w:tcW w:w="2880" w:type="dxa"/>
          </w:tcPr>
          <w:p w14:paraId="2F03D3C8" w14:textId="77777777" w:rsidR="005D0FDA" w:rsidRDefault="001D1CC3">
            <w:r>
              <w:t>Feature</w:t>
            </w:r>
          </w:p>
        </w:tc>
        <w:tc>
          <w:tcPr>
            <w:tcW w:w="2880" w:type="dxa"/>
          </w:tcPr>
          <w:p w14:paraId="40E062DE" w14:textId="77777777" w:rsidR="005D0FDA" w:rsidRDefault="001D1CC3">
            <w:r>
              <w:t>Core PHP + MySQL</w:t>
            </w:r>
          </w:p>
        </w:tc>
        <w:tc>
          <w:tcPr>
            <w:tcW w:w="2880" w:type="dxa"/>
          </w:tcPr>
          <w:p w14:paraId="7B3DB5DD" w14:textId="77777777" w:rsidR="005D0FDA" w:rsidRDefault="001D1CC3">
            <w:r>
              <w:t>Slim Framework</w:t>
            </w:r>
          </w:p>
        </w:tc>
      </w:tr>
      <w:tr w:rsidR="005D0FDA" w14:paraId="0842B749" w14:textId="77777777">
        <w:tc>
          <w:tcPr>
            <w:tcW w:w="2880" w:type="dxa"/>
          </w:tcPr>
          <w:p w14:paraId="2D2135EC" w14:textId="77777777" w:rsidR="005D0FDA" w:rsidRDefault="001D1CC3">
            <w:r>
              <w:t>Structure</w:t>
            </w:r>
          </w:p>
        </w:tc>
        <w:tc>
          <w:tcPr>
            <w:tcW w:w="2880" w:type="dxa"/>
          </w:tcPr>
          <w:p w14:paraId="6E1E66D0" w14:textId="77777777" w:rsidR="005D0FDA" w:rsidRDefault="001D1CC3">
            <w:r>
              <w:t>Single index.php file handling all logic</w:t>
            </w:r>
          </w:p>
        </w:tc>
        <w:tc>
          <w:tcPr>
            <w:tcW w:w="2880" w:type="dxa"/>
          </w:tcPr>
          <w:p w14:paraId="1F5B2FBA" w14:textId="77777777" w:rsidR="005D0FDA" w:rsidRDefault="001D1CC3">
            <w:r>
              <w:t>Separated into public/, src/, vendor/</w:t>
            </w:r>
          </w:p>
        </w:tc>
      </w:tr>
      <w:tr w:rsidR="005D0FDA" w14:paraId="0B8E485F" w14:textId="77777777">
        <w:tc>
          <w:tcPr>
            <w:tcW w:w="2880" w:type="dxa"/>
          </w:tcPr>
          <w:p w14:paraId="027E0E4A" w14:textId="77777777" w:rsidR="005D0FDA" w:rsidRDefault="001D1CC3">
            <w:r>
              <w:t>Routing</w:t>
            </w:r>
          </w:p>
        </w:tc>
        <w:tc>
          <w:tcPr>
            <w:tcW w:w="2880" w:type="dxa"/>
          </w:tcPr>
          <w:p w14:paraId="38F6EB26" w14:textId="77777777" w:rsidR="005D0FDA" w:rsidRDefault="001D1CC3">
            <w:r>
              <w:t>Conditional if/else with $_SERVER['REQUEST_METHOD']</w:t>
            </w:r>
          </w:p>
        </w:tc>
        <w:tc>
          <w:tcPr>
            <w:tcW w:w="2880" w:type="dxa"/>
          </w:tcPr>
          <w:p w14:paraId="73A7E878" w14:textId="77777777" w:rsidR="005D0FDA" w:rsidRDefault="001D1CC3">
            <w:r>
              <w:t>$app-&gt;get(), $app-&gt;post(), etc.</w:t>
            </w:r>
          </w:p>
        </w:tc>
      </w:tr>
      <w:tr w:rsidR="005D0FDA" w14:paraId="60940DC0" w14:textId="77777777">
        <w:tc>
          <w:tcPr>
            <w:tcW w:w="2880" w:type="dxa"/>
          </w:tcPr>
          <w:p w14:paraId="6C7B12E4" w14:textId="77777777" w:rsidR="005D0FDA" w:rsidRDefault="001D1CC3">
            <w:r>
              <w:t>Database Handling</w:t>
            </w:r>
          </w:p>
        </w:tc>
        <w:tc>
          <w:tcPr>
            <w:tcW w:w="2880" w:type="dxa"/>
          </w:tcPr>
          <w:p w14:paraId="48909F60" w14:textId="77777777" w:rsidR="005D0FDA" w:rsidRDefault="001D1CC3">
            <w:r>
              <w:t>MySQLi procedural connection</w:t>
            </w:r>
          </w:p>
        </w:tc>
        <w:tc>
          <w:tcPr>
            <w:tcW w:w="2880" w:type="dxa"/>
          </w:tcPr>
          <w:p w14:paraId="6F3F0AF3" w14:textId="77777777" w:rsidR="005D0FDA" w:rsidRDefault="001D1CC3">
            <w:r>
              <w:t>PDO with exception handling</w:t>
            </w:r>
          </w:p>
        </w:tc>
      </w:tr>
      <w:tr w:rsidR="005D0FDA" w14:paraId="4FC64964" w14:textId="77777777">
        <w:tc>
          <w:tcPr>
            <w:tcW w:w="2880" w:type="dxa"/>
          </w:tcPr>
          <w:p w14:paraId="2AE07A29" w14:textId="77777777" w:rsidR="005D0FDA" w:rsidRDefault="001D1CC3">
            <w:r>
              <w:t>Error Handling</w:t>
            </w:r>
          </w:p>
        </w:tc>
        <w:tc>
          <w:tcPr>
            <w:tcW w:w="2880" w:type="dxa"/>
          </w:tcPr>
          <w:p w14:paraId="00BB3098" w14:textId="77777777" w:rsidR="005D0FDA" w:rsidRDefault="001D1CC3">
            <w:r>
              <w:t>Manual die() or echo messages</w:t>
            </w:r>
          </w:p>
        </w:tc>
        <w:tc>
          <w:tcPr>
            <w:tcW w:w="2880" w:type="dxa"/>
          </w:tcPr>
          <w:p w14:paraId="2843E574" w14:textId="77777777" w:rsidR="005D0FDA" w:rsidRDefault="001D1CC3">
            <w:r>
              <w:t>Middleware-driven error handling</w:t>
            </w:r>
          </w:p>
        </w:tc>
      </w:tr>
      <w:tr w:rsidR="005D0FDA" w14:paraId="6101F469" w14:textId="77777777">
        <w:tc>
          <w:tcPr>
            <w:tcW w:w="2880" w:type="dxa"/>
          </w:tcPr>
          <w:p w14:paraId="04FA53CA" w14:textId="77777777" w:rsidR="005D0FDA" w:rsidRDefault="001D1CC3">
            <w:r>
              <w:t>Scalability</w:t>
            </w:r>
          </w:p>
        </w:tc>
        <w:tc>
          <w:tcPr>
            <w:tcW w:w="2880" w:type="dxa"/>
          </w:tcPr>
          <w:p w14:paraId="126D2F12" w14:textId="77777777" w:rsidR="005D0FDA" w:rsidRDefault="001D1CC3">
            <w:r>
              <w:t>Hard to extend or modify</w:t>
            </w:r>
          </w:p>
        </w:tc>
        <w:tc>
          <w:tcPr>
            <w:tcW w:w="2880" w:type="dxa"/>
          </w:tcPr>
          <w:p w14:paraId="01B39258" w14:textId="77777777" w:rsidR="005D0FDA" w:rsidRDefault="001D1CC3">
            <w:r>
              <w:t>Easily scalable, modular architecture</w:t>
            </w:r>
          </w:p>
        </w:tc>
      </w:tr>
      <w:tr w:rsidR="005D0FDA" w14:paraId="578F4084" w14:textId="77777777">
        <w:tc>
          <w:tcPr>
            <w:tcW w:w="2880" w:type="dxa"/>
          </w:tcPr>
          <w:p w14:paraId="230A5410" w14:textId="77777777" w:rsidR="005D0FDA" w:rsidRDefault="001D1CC3">
            <w:r>
              <w:t>Testing</w:t>
            </w:r>
          </w:p>
        </w:tc>
        <w:tc>
          <w:tcPr>
            <w:tcW w:w="2880" w:type="dxa"/>
          </w:tcPr>
          <w:p w14:paraId="5E47B437" w14:textId="77777777" w:rsidR="005D0FDA" w:rsidRDefault="001D1CC3">
            <w:r>
              <w:t>Manual testing via URL parameters</w:t>
            </w:r>
          </w:p>
        </w:tc>
        <w:tc>
          <w:tcPr>
            <w:tcW w:w="2880" w:type="dxa"/>
          </w:tcPr>
          <w:p w14:paraId="7FD989FA" w14:textId="77777777" w:rsidR="005D0FDA" w:rsidRDefault="001D1CC3">
            <w:r>
              <w:t>Postman API testing with JSON</w:t>
            </w:r>
          </w:p>
        </w:tc>
      </w:tr>
      <w:tr w:rsidR="005D0FDA" w14:paraId="622983F0" w14:textId="77777777">
        <w:tc>
          <w:tcPr>
            <w:tcW w:w="2880" w:type="dxa"/>
          </w:tcPr>
          <w:p w14:paraId="2DAAFC2B" w14:textId="77777777" w:rsidR="005D0FDA" w:rsidRDefault="001D1CC3">
            <w:r>
              <w:t>Extra Features</w:t>
            </w:r>
          </w:p>
        </w:tc>
        <w:tc>
          <w:tcPr>
            <w:tcW w:w="2880" w:type="dxa"/>
          </w:tcPr>
          <w:p w14:paraId="1398CCE6" w14:textId="77777777" w:rsidR="005D0FDA" w:rsidRDefault="001D1CC3">
            <w:r>
              <w:t>Limited functionality</w:t>
            </w:r>
          </w:p>
        </w:tc>
        <w:tc>
          <w:tcPr>
            <w:tcW w:w="2880" w:type="dxa"/>
          </w:tcPr>
          <w:p w14:paraId="67F94DC6" w14:textId="77777777" w:rsidR="005D0FDA" w:rsidRDefault="001D1CC3">
            <w:r>
              <w:t>Supports PATCH, Middleware, PSR-7 requests</w:t>
            </w:r>
          </w:p>
        </w:tc>
      </w:tr>
    </w:tbl>
    <w:p w14:paraId="6DB77450" w14:textId="77777777" w:rsidR="005D0FDA" w:rsidRDefault="001D1CC3">
      <w:pPr>
        <w:pStyle w:val="Heading2"/>
      </w:pPr>
      <w:r>
        <w:lastRenderedPageBreak/>
        <w:t>5. Implementation Process</w:t>
      </w:r>
    </w:p>
    <w:p w14:paraId="31F61102" w14:textId="77777777" w:rsidR="005D0FDA" w:rsidRDefault="001D1CC3">
      <w:r>
        <w:t>1. Installed XAMPP (Apache + MySQL)</w:t>
      </w:r>
      <w:r>
        <w:br/>
        <w:t>2. Installed Composer for dependency management</w:t>
      </w:r>
      <w:r>
        <w:br/>
        <w:t>3. Created tasks-slim project inside htdocs</w:t>
      </w:r>
      <w:r>
        <w:br/>
        <w:t>4. Installed Slim Framework via composer require slim/slim:^4.0 slim/psr7</w:t>
      </w:r>
      <w:r>
        <w:br/>
        <w:t>5. Added db.php, routes.php, and index.php under src/ and public/ folders</w:t>
      </w:r>
      <w:r>
        <w:br/>
        <w:t>6. Tested CRUD and PATCH routes successfully via Postman</w:t>
      </w:r>
    </w:p>
    <w:p w14:paraId="47F73B70" w14:textId="77777777" w:rsidR="005D0FDA" w:rsidRDefault="001D1CC3">
      <w:pPr>
        <w:pStyle w:val="Heading2"/>
      </w:pPr>
      <w:r>
        <w:t>6. Postman Testing and Results</w:t>
      </w:r>
    </w:p>
    <w:p w14:paraId="72B01CFD" w14:textId="77777777" w:rsidR="005D0FDA" w:rsidRDefault="001D1CC3">
      <w:r>
        <w:t>Each route was tested using Postman for functionality:</w:t>
      </w:r>
      <w:r>
        <w:br/>
        <w:t>- GET: Fetches all tasks in JSON format</w:t>
      </w:r>
      <w:r>
        <w:br/>
        <w:t>- POST: Adds new tasks</w:t>
      </w:r>
      <w:r>
        <w:br/>
        <w:t>- PUT: Updates an existing task</w:t>
      </w:r>
      <w:r>
        <w:br/>
        <w:t>- DELETE: Removes a task</w:t>
      </w:r>
      <w:r>
        <w:br/>
        <w:t>- PATCH: Toggles task status between 'pending' and 'completed'</w:t>
      </w:r>
    </w:p>
    <w:p w14:paraId="695505ED" w14:textId="77777777" w:rsidR="005D0FDA" w:rsidRDefault="001D1CC3">
      <w:pPr>
        <w:pStyle w:val="Heading2"/>
      </w:pPr>
      <w:r>
        <w:t>7. Conclusion</w:t>
      </w:r>
    </w:p>
    <w:p w14:paraId="7DD14436" w14:textId="77777777" w:rsidR="005D0FDA" w:rsidRDefault="001D1CC3">
      <w:r>
        <w:t>Migrating from Core PHP to Slim Framework significantly improved the Tasks API’s structure, readability, and performance. Slim’s middleware and routing system allowed clean separation of logic, while PDO improved security and database interaction. This transition demonstrates modern API development principles using PHP.</w:t>
      </w:r>
    </w:p>
    <w:p w14:paraId="2E73319B" w14:textId="77777777" w:rsidR="002D64B9" w:rsidRDefault="002D64B9"/>
    <w:p w14:paraId="289536CC" w14:textId="77777777" w:rsidR="002D64B9" w:rsidRDefault="00032A7B" w:rsidP="002D64B9">
      <w:pPr>
        <w:rPr>
          <w:rStyle w:val="s1"/>
        </w:rPr>
      </w:pPr>
      <w:r>
        <w:rPr>
          <w:rStyle w:val="s1"/>
          <w:noProof/>
        </w:rPr>
      </w:r>
      <w:r w:rsidR="00032A7B">
        <w:rPr>
          <w:rStyle w:val="s1"/>
          <w:noProof/>
        </w:rPr>
        <w:pict w14:anchorId="73457904">
          <v:rect id="_x0000_i1025" alt="" style="width:468pt;height:.05pt;mso-width-percent:0;mso-height-percent:0;mso-width-percent:0;mso-height-percent:0" o:hralign="center" o:hrstd="t" o:hr="t" fillcolor="#a0a0a0" stroked="f"/>
        </w:pict>
      </w:r>
    </w:p>
    <w:p w14:paraId="7F63FDCE" w14:textId="6A5163D8" w:rsidR="002D64B9" w:rsidRDefault="002D64B9" w:rsidP="002D64B9">
      <w:pPr>
        <w:pStyle w:val="Heading2"/>
      </w:pPr>
      <w:r>
        <w:rPr>
          <w:rFonts w:ascii="Apple Color Emoji" w:hAnsi="Apple Color Emoji" w:cs="Apple Color Emoji"/>
        </w:rPr>
        <w:t>🧩</w:t>
      </w:r>
      <w:r>
        <w:t xml:space="preserve"> 8. Summary of Key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9"/>
        <w:gridCol w:w="3648"/>
      </w:tblGrid>
      <w:tr w:rsidR="002D64B9" w14:paraId="7BE5847F" w14:textId="77777777">
        <w:trPr>
          <w:tblHeader/>
          <w:tblCellSpacing w:w="15" w:type="dxa"/>
        </w:trPr>
        <w:tc>
          <w:tcPr>
            <w:tcW w:w="0" w:type="auto"/>
            <w:vAlign w:val="center"/>
            <w:hideMark/>
          </w:tcPr>
          <w:p w14:paraId="3A0CD5E7" w14:textId="77777777" w:rsidR="002D64B9" w:rsidRDefault="002D64B9">
            <w:pPr>
              <w:pStyle w:val="p1"/>
              <w:jc w:val="center"/>
              <w:rPr>
                <w:b/>
                <w:bCs/>
              </w:rPr>
            </w:pPr>
            <w:r>
              <w:rPr>
                <w:b/>
                <w:bCs/>
              </w:rPr>
              <w:t>Function / Feature</w:t>
            </w:r>
          </w:p>
        </w:tc>
        <w:tc>
          <w:tcPr>
            <w:tcW w:w="0" w:type="auto"/>
            <w:vAlign w:val="center"/>
            <w:hideMark/>
          </w:tcPr>
          <w:p w14:paraId="1976C162" w14:textId="77777777" w:rsidR="002D64B9" w:rsidRDefault="002D64B9">
            <w:pPr>
              <w:pStyle w:val="p1"/>
              <w:jc w:val="center"/>
              <w:rPr>
                <w:b/>
                <w:bCs/>
              </w:rPr>
            </w:pPr>
            <w:r>
              <w:rPr>
                <w:b/>
                <w:bCs/>
              </w:rPr>
              <w:t>Description</w:t>
            </w:r>
          </w:p>
        </w:tc>
      </w:tr>
      <w:tr w:rsidR="002D64B9" w14:paraId="50CDB7D3" w14:textId="77777777">
        <w:trPr>
          <w:tblCellSpacing w:w="15" w:type="dxa"/>
        </w:trPr>
        <w:tc>
          <w:tcPr>
            <w:tcW w:w="0" w:type="auto"/>
            <w:vAlign w:val="center"/>
            <w:hideMark/>
          </w:tcPr>
          <w:p w14:paraId="2F18E94F" w14:textId="77777777" w:rsidR="002D64B9" w:rsidRDefault="002D64B9">
            <w:pPr>
              <w:pStyle w:val="p1"/>
            </w:pPr>
            <w:r>
              <w:t>$_SERVER['REQUEST_METHOD']</w:t>
            </w:r>
          </w:p>
        </w:tc>
        <w:tc>
          <w:tcPr>
            <w:tcW w:w="0" w:type="auto"/>
            <w:vAlign w:val="center"/>
            <w:hideMark/>
          </w:tcPr>
          <w:p w14:paraId="69BB4833" w14:textId="77777777" w:rsidR="002D64B9" w:rsidRDefault="002D64B9">
            <w:pPr>
              <w:pStyle w:val="p1"/>
            </w:pPr>
            <w:r>
              <w:t>Detects incoming HTTP request type</w:t>
            </w:r>
          </w:p>
        </w:tc>
      </w:tr>
      <w:tr w:rsidR="002D64B9" w14:paraId="1C19EAAF" w14:textId="77777777">
        <w:trPr>
          <w:tblCellSpacing w:w="15" w:type="dxa"/>
        </w:trPr>
        <w:tc>
          <w:tcPr>
            <w:tcW w:w="0" w:type="auto"/>
            <w:vAlign w:val="center"/>
            <w:hideMark/>
          </w:tcPr>
          <w:p w14:paraId="7F11F7AF" w14:textId="2E7A24C2" w:rsidR="002D64B9" w:rsidRDefault="002D64B9">
            <w:pPr>
              <w:pStyle w:val="p1"/>
            </w:pPr>
            <w:r>
              <w:t>mysqli_query ()</w:t>
            </w:r>
          </w:p>
        </w:tc>
        <w:tc>
          <w:tcPr>
            <w:tcW w:w="0" w:type="auto"/>
            <w:vAlign w:val="center"/>
            <w:hideMark/>
          </w:tcPr>
          <w:p w14:paraId="6F57F333" w14:textId="77777777" w:rsidR="002D64B9" w:rsidRDefault="002D64B9">
            <w:pPr>
              <w:pStyle w:val="p1"/>
            </w:pPr>
            <w:r>
              <w:t>Executes SQL query in Core PHP</w:t>
            </w:r>
          </w:p>
        </w:tc>
      </w:tr>
      <w:tr w:rsidR="002D64B9" w14:paraId="7213F54D" w14:textId="77777777">
        <w:trPr>
          <w:tblCellSpacing w:w="15" w:type="dxa"/>
        </w:trPr>
        <w:tc>
          <w:tcPr>
            <w:tcW w:w="0" w:type="auto"/>
            <w:vAlign w:val="center"/>
            <w:hideMark/>
          </w:tcPr>
          <w:p w14:paraId="294CF87E" w14:textId="03E3481E" w:rsidR="002D64B9" w:rsidRDefault="002D64B9">
            <w:pPr>
              <w:pStyle w:val="p1"/>
            </w:pPr>
            <w:r>
              <w:t>json_encode ()</w:t>
            </w:r>
          </w:p>
        </w:tc>
        <w:tc>
          <w:tcPr>
            <w:tcW w:w="0" w:type="auto"/>
            <w:vAlign w:val="center"/>
            <w:hideMark/>
          </w:tcPr>
          <w:p w14:paraId="08E5C71A" w14:textId="77777777" w:rsidR="002D64B9" w:rsidRDefault="002D64B9">
            <w:pPr>
              <w:pStyle w:val="p1"/>
            </w:pPr>
            <w:r>
              <w:t>Converts PHP array/object to JSON</w:t>
            </w:r>
          </w:p>
        </w:tc>
      </w:tr>
      <w:tr w:rsidR="002D64B9" w14:paraId="034DBE42" w14:textId="77777777">
        <w:trPr>
          <w:tblCellSpacing w:w="15" w:type="dxa"/>
        </w:trPr>
        <w:tc>
          <w:tcPr>
            <w:tcW w:w="0" w:type="auto"/>
            <w:vAlign w:val="center"/>
            <w:hideMark/>
          </w:tcPr>
          <w:p w14:paraId="02B68868" w14:textId="2C28CE7C" w:rsidR="002D64B9" w:rsidRDefault="002D64B9">
            <w:pPr>
              <w:pStyle w:val="p1"/>
            </w:pPr>
            <w:r>
              <w:t>$app-&gt;get ()</w:t>
            </w:r>
          </w:p>
        </w:tc>
        <w:tc>
          <w:tcPr>
            <w:tcW w:w="0" w:type="auto"/>
            <w:vAlign w:val="center"/>
            <w:hideMark/>
          </w:tcPr>
          <w:p w14:paraId="2F9BB3CE" w14:textId="77777777" w:rsidR="002D64B9" w:rsidRDefault="002D64B9">
            <w:pPr>
              <w:pStyle w:val="p1"/>
            </w:pPr>
            <w:r>
              <w:t>Defines route in Slim</w:t>
            </w:r>
          </w:p>
        </w:tc>
      </w:tr>
      <w:tr w:rsidR="002D64B9" w14:paraId="3BCF4190" w14:textId="77777777">
        <w:trPr>
          <w:tblCellSpacing w:w="15" w:type="dxa"/>
        </w:trPr>
        <w:tc>
          <w:tcPr>
            <w:tcW w:w="0" w:type="auto"/>
            <w:vAlign w:val="center"/>
            <w:hideMark/>
          </w:tcPr>
          <w:p w14:paraId="58889AFA" w14:textId="5D0FF119" w:rsidR="002D64B9" w:rsidRDefault="002D64B9">
            <w:pPr>
              <w:pStyle w:val="p1"/>
            </w:pPr>
            <w:r>
              <w:t>$response-&gt;getBody ()-&gt;write ()</w:t>
            </w:r>
          </w:p>
        </w:tc>
        <w:tc>
          <w:tcPr>
            <w:tcW w:w="0" w:type="auto"/>
            <w:vAlign w:val="center"/>
            <w:hideMark/>
          </w:tcPr>
          <w:p w14:paraId="0BAE6116" w14:textId="77777777" w:rsidR="002D64B9" w:rsidRDefault="002D64B9">
            <w:pPr>
              <w:pStyle w:val="p1"/>
            </w:pPr>
            <w:r>
              <w:t>Writes response data in Slim</w:t>
            </w:r>
          </w:p>
        </w:tc>
      </w:tr>
      <w:tr w:rsidR="002D64B9" w14:paraId="3FA477BB" w14:textId="77777777">
        <w:trPr>
          <w:tblCellSpacing w:w="15" w:type="dxa"/>
        </w:trPr>
        <w:tc>
          <w:tcPr>
            <w:tcW w:w="0" w:type="auto"/>
            <w:vAlign w:val="center"/>
            <w:hideMark/>
          </w:tcPr>
          <w:p w14:paraId="19131079" w14:textId="1014BDA2" w:rsidR="002D64B9" w:rsidRDefault="002D64B9">
            <w:pPr>
              <w:pStyle w:val="p1"/>
            </w:pPr>
            <w:r>
              <w:t>PDO: ATTR_ERRMODE</w:t>
            </w:r>
          </w:p>
        </w:tc>
        <w:tc>
          <w:tcPr>
            <w:tcW w:w="0" w:type="auto"/>
            <w:vAlign w:val="center"/>
            <w:hideMark/>
          </w:tcPr>
          <w:p w14:paraId="0B6BBFA9" w14:textId="77777777" w:rsidR="002D64B9" w:rsidRDefault="002D64B9">
            <w:pPr>
              <w:pStyle w:val="p1"/>
            </w:pPr>
            <w:r>
              <w:t>Enables PDO exception mode</w:t>
            </w:r>
          </w:p>
        </w:tc>
      </w:tr>
      <w:tr w:rsidR="002D64B9" w14:paraId="200C7A78" w14:textId="77777777">
        <w:trPr>
          <w:tblCellSpacing w:w="15" w:type="dxa"/>
        </w:trPr>
        <w:tc>
          <w:tcPr>
            <w:tcW w:w="0" w:type="auto"/>
            <w:vAlign w:val="center"/>
            <w:hideMark/>
          </w:tcPr>
          <w:p w14:paraId="239229C3" w14:textId="40B40EA8" w:rsidR="002D64B9" w:rsidRDefault="002D64B9">
            <w:pPr>
              <w:pStyle w:val="p1"/>
            </w:pPr>
            <w:r>
              <w:t>PDO: FETCH_ASSOC</w:t>
            </w:r>
          </w:p>
        </w:tc>
        <w:tc>
          <w:tcPr>
            <w:tcW w:w="0" w:type="auto"/>
            <w:vAlign w:val="center"/>
            <w:hideMark/>
          </w:tcPr>
          <w:p w14:paraId="3958D5BD" w14:textId="77777777" w:rsidR="002D64B9" w:rsidRDefault="002D64B9">
            <w:pPr>
              <w:pStyle w:val="p1"/>
            </w:pPr>
            <w:r>
              <w:t>Fetches rows as associative arrays</w:t>
            </w:r>
          </w:p>
        </w:tc>
      </w:tr>
      <w:tr w:rsidR="002D64B9" w14:paraId="1FC06B9A" w14:textId="77777777">
        <w:trPr>
          <w:tblCellSpacing w:w="15" w:type="dxa"/>
        </w:trPr>
        <w:tc>
          <w:tcPr>
            <w:tcW w:w="0" w:type="auto"/>
            <w:vAlign w:val="center"/>
            <w:hideMark/>
          </w:tcPr>
          <w:p w14:paraId="19C31A06" w14:textId="07062C63" w:rsidR="002D64B9" w:rsidRDefault="002D64B9">
            <w:pPr>
              <w:pStyle w:val="p1"/>
            </w:pPr>
            <w:r>
              <w:t>die ()</w:t>
            </w:r>
          </w:p>
        </w:tc>
        <w:tc>
          <w:tcPr>
            <w:tcW w:w="0" w:type="auto"/>
            <w:vAlign w:val="center"/>
            <w:hideMark/>
          </w:tcPr>
          <w:p w14:paraId="6CCA1625" w14:textId="77777777" w:rsidR="002D64B9" w:rsidRDefault="002D64B9">
            <w:pPr>
              <w:pStyle w:val="p1"/>
            </w:pPr>
            <w:r>
              <w:t>Terminates script on fatal error</w:t>
            </w:r>
          </w:p>
        </w:tc>
      </w:tr>
    </w:tbl>
    <w:p w14:paraId="33ECA479" w14:textId="77777777" w:rsidR="002D64B9" w:rsidRDefault="00032A7B" w:rsidP="002D64B9">
      <w:pPr>
        <w:rPr>
          <w:rStyle w:val="s1"/>
        </w:rPr>
      </w:pPr>
      <w:r>
        <w:rPr>
          <w:rStyle w:val="s1"/>
          <w:noProof/>
        </w:rPr>
      </w:r>
      <w:r w:rsidR="00032A7B">
        <w:rPr>
          <w:rStyle w:val="s1"/>
          <w:noProof/>
        </w:rPr>
        <w:pict w14:anchorId="4B4086CA">
          <v:rect id="_x0000_i1026" alt="" style="width:468pt;height:.05pt;mso-width-percent:0;mso-height-percent:0;mso-width-percent:0;mso-height-percent:0" o:hralign="center" o:hrstd="t" o:hr="t" fillcolor="#a0a0a0" stroked="f"/>
        </w:pict>
      </w:r>
    </w:p>
    <w:p w14:paraId="5D553C44" w14:textId="77777777" w:rsidR="002D64B9" w:rsidRDefault="002D64B9"/>
    <w:sectPr w:rsidR="002D64B9" w:rsidSect="00DB3DA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B87B2A"/>
    <w:multiLevelType w:val="multilevel"/>
    <w:tmpl w:val="B5AC1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A7E01"/>
    <w:multiLevelType w:val="multilevel"/>
    <w:tmpl w:val="9824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43A81"/>
    <w:multiLevelType w:val="multilevel"/>
    <w:tmpl w:val="3678E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72B2E"/>
    <w:multiLevelType w:val="multilevel"/>
    <w:tmpl w:val="8F6CB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55F76"/>
    <w:multiLevelType w:val="multilevel"/>
    <w:tmpl w:val="FD22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4667A"/>
    <w:multiLevelType w:val="multilevel"/>
    <w:tmpl w:val="68922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234ED"/>
    <w:multiLevelType w:val="multilevel"/>
    <w:tmpl w:val="53F68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7676D"/>
    <w:multiLevelType w:val="multilevel"/>
    <w:tmpl w:val="1F52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36DFA"/>
    <w:multiLevelType w:val="multilevel"/>
    <w:tmpl w:val="C81E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E5D1E"/>
    <w:multiLevelType w:val="multilevel"/>
    <w:tmpl w:val="40F6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627C"/>
    <w:multiLevelType w:val="multilevel"/>
    <w:tmpl w:val="1366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D29D3"/>
    <w:multiLevelType w:val="multilevel"/>
    <w:tmpl w:val="5C14F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3678A"/>
    <w:multiLevelType w:val="multilevel"/>
    <w:tmpl w:val="CADA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974">
    <w:abstractNumId w:val="8"/>
  </w:num>
  <w:num w:numId="2" w16cid:durableId="1409425232">
    <w:abstractNumId w:val="6"/>
  </w:num>
  <w:num w:numId="3" w16cid:durableId="412363558">
    <w:abstractNumId w:val="5"/>
  </w:num>
  <w:num w:numId="4" w16cid:durableId="204997909">
    <w:abstractNumId w:val="4"/>
  </w:num>
  <w:num w:numId="5" w16cid:durableId="424499583">
    <w:abstractNumId w:val="7"/>
  </w:num>
  <w:num w:numId="6" w16cid:durableId="1837457518">
    <w:abstractNumId w:val="3"/>
  </w:num>
  <w:num w:numId="7" w16cid:durableId="654645560">
    <w:abstractNumId w:val="2"/>
  </w:num>
  <w:num w:numId="8" w16cid:durableId="116265990">
    <w:abstractNumId w:val="1"/>
  </w:num>
  <w:num w:numId="9" w16cid:durableId="1013580113">
    <w:abstractNumId w:val="0"/>
  </w:num>
  <w:num w:numId="10" w16cid:durableId="1229653442">
    <w:abstractNumId w:val="21"/>
  </w:num>
  <w:num w:numId="11" w16cid:durableId="1764647196">
    <w:abstractNumId w:val="12"/>
  </w:num>
  <w:num w:numId="12" w16cid:durableId="2007854472">
    <w:abstractNumId w:val="9"/>
  </w:num>
  <w:num w:numId="13" w16cid:durableId="1580678792">
    <w:abstractNumId w:val="20"/>
  </w:num>
  <w:num w:numId="14" w16cid:durableId="1316491764">
    <w:abstractNumId w:val="17"/>
  </w:num>
  <w:num w:numId="15" w16cid:durableId="1538816528">
    <w:abstractNumId w:val="19"/>
  </w:num>
  <w:num w:numId="16" w16cid:durableId="806355551">
    <w:abstractNumId w:val="14"/>
  </w:num>
  <w:num w:numId="17" w16cid:durableId="497311276">
    <w:abstractNumId w:val="11"/>
  </w:num>
  <w:num w:numId="18" w16cid:durableId="1399327698">
    <w:abstractNumId w:val="10"/>
  </w:num>
  <w:num w:numId="19" w16cid:durableId="1769040734">
    <w:abstractNumId w:val="15"/>
  </w:num>
  <w:num w:numId="20" w16cid:durableId="1897814826">
    <w:abstractNumId w:val="16"/>
  </w:num>
  <w:num w:numId="21" w16cid:durableId="791019525">
    <w:abstractNumId w:val="13"/>
  </w:num>
  <w:num w:numId="22" w16cid:durableId="7652279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A7B"/>
    <w:rsid w:val="00034616"/>
    <w:rsid w:val="0006063C"/>
    <w:rsid w:val="000D18C7"/>
    <w:rsid w:val="0015074B"/>
    <w:rsid w:val="001D1CC3"/>
    <w:rsid w:val="0029639D"/>
    <w:rsid w:val="002D64B9"/>
    <w:rsid w:val="00326F90"/>
    <w:rsid w:val="003B0289"/>
    <w:rsid w:val="005B246C"/>
    <w:rsid w:val="005D0FDA"/>
    <w:rsid w:val="00841031"/>
    <w:rsid w:val="00AA1D8D"/>
    <w:rsid w:val="00B47730"/>
    <w:rsid w:val="00C53FD8"/>
    <w:rsid w:val="00CB0664"/>
    <w:rsid w:val="00DB3DA2"/>
    <w:rsid w:val="00E304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26D1D6E"/>
  <w14:defaultImageDpi w14:val="300"/>
  <w15:docId w15:val="{2956004C-FBCD-C644-B18A-15678521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DB3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DB3DA2"/>
  </w:style>
  <w:style w:type="paragraph" w:customStyle="1" w:styleId="p2">
    <w:name w:val="p2"/>
    <w:basedOn w:val="Normal"/>
    <w:rsid w:val="00DB3D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0D1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0D18C7"/>
  </w:style>
  <w:style w:type="paragraph" w:styleId="HTMLPreformatted">
    <w:name w:val="HTML Preformatted"/>
    <w:basedOn w:val="Normal"/>
    <w:link w:val="HTMLPreformattedChar"/>
    <w:uiPriority w:val="99"/>
    <w:semiHidden/>
    <w:unhideWhenUsed/>
    <w:rsid w:val="002D6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64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64B9"/>
    <w:rPr>
      <w:rFonts w:ascii="Courier New" w:eastAsia="Times New Roman" w:hAnsi="Courier New" w:cs="Courier New"/>
      <w:sz w:val="20"/>
      <w:szCs w:val="20"/>
    </w:rPr>
  </w:style>
  <w:style w:type="character" w:customStyle="1" w:styleId="apple-converted-space">
    <w:name w:val="apple-converted-space"/>
    <w:basedOn w:val="DefaultParagraphFont"/>
    <w:rsid w:val="002D64B9"/>
  </w:style>
  <w:style w:type="paragraph" w:customStyle="1" w:styleId="p4">
    <w:name w:val="p4"/>
    <w:basedOn w:val="Normal"/>
    <w:rsid w:val="002D64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3">
    <w:name w:val="s3"/>
    <w:basedOn w:val="DefaultParagraphFont"/>
    <w:rsid w:val="002D6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JMOHAMMA</cp:lastModifiedBy>
  <cp:revision>3</cp:revision>
  <dcterms:created xsi:type="dcterms:W3CDTF">2025-10-20T17:13:00Z</dcterms:created>
  <dcterms:modified xsi:type="dcterms:W3CDTF">2025-10-20T18:58:00Z</dcterms:modified>
  <cp:category/>
</cp:coreProperties>
</file>